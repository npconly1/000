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png" ContentType="image/pn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320A" w14:textId="77777777" w:rsidR="00CC2880" w:rsidRDefault="00A075A7">
      <w:pPr>
        <w:pStyle w:val="1"/>
        <w:spacing w:after="432"/>
        <w:jc w:val="center"/>
      </w:pPr>
      <w:r>
        <w:rPr>
          <w:rFonts w:ascii="微软雅黑" w:eastAsia="微软雅黑" w:hAnsi="微软雅黑"/>
          <w:color w:val="000000"/>
        </w:rPr>
        <w:t>24.</w:t>
      </w:r>
      <w:r>
        <w:rPr>
          <w:rFonts w:ascii="微软雅黑" w:eastAsia="微软雅黑" w:hAnsi="微软雅黑"/>
          <w:color w:val="000000"/>
        </w:rPr>
        <w:t>如何用</w:t>
      </w:r>
      <w:r>
        <w:rPr>
          <w:rFonts w:ascii="微软雅黑" w:eastAsia="微软雅黑" w:hAnsi="微软雅黑"/>
          <w:color w:val="000000"/>
        </w:rPr>
        <w:t>Python</w:t>
      </w:r>
      <w:r>
        <w:rPr>
          <w:rFonts w:ascii="微软雅黑" w:eastAsia="微软雅黑" w:hAnsi="微软雅黑"/>
          <w:color w:val="000000"/>
        </w:rPr>
        <w:t>破解凯撒加密</w:t>
      </w:r>
    </w:p>
    <w:p w14:paraId="0D566B3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百家号不支持代码格式，文章里的代码排版都是乱的。</w:t>
      </w:r>
    </w:p>
    <w:p w14:paraId="475B3488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如果需要拷贝代码，可以去同名微信公众号。</w:t>
      </w:r>
    </w:p>
    <w:p w14:paraId="10FB174E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上篇说到，每个字母都对应了一个数字。（</w:t>
      </w:r>
      <w:r>
        <w:rPr>
          <w:rFonts w:ascii="仿宋" w:eastAsia="仿宋" w:hAnsi="仿宋"/>
          <w:color w:val="000000"/>
          <w:sz w:val="21"/>
        </w:rPr>
        <w:t>ASCII</w:t>
      </w:r>
      <w:r>
        <w:rPr>
          <w:rFonts w:ascii="仿宋" w:eastAsia="仿宋" w:hAnsi="仿宋"/>
          <w:color w:val="000000"/>
          <w:sz w:val="21"/>
        </w:rPr>
        <w:t>码）。</w:t>
      </w:r>
    </w:p>
    <w:p w14:paraId="0BB9D345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5C552BF0" wp14:editId="4A837858">
            <wp:extent cx="3657600" cy="311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BFE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所以，将字母向后平移多少位，就相当于将字母对应的数字加上平移的位数。</w:t>
      </w:r>
    </w:p>
    <w:p w14:paraId="32D1DA5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我们称向后平移的位数为秘钥。</w:t>
      </w:r>
    </w:p>
    <w:p w14:paraId="37B1FD2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假设秘钥</w:t>
      </w:r>
      <w:r>
        <w:rPr>
          <w:rFonts w:ascii="仿宋" w:eastAsia="仿宋" w:hAnsi="仿宋"/>
          <w:color w:val="000000"/>
          <w:sz w:val="21"/>
        </w:rPr>
        <w:t xml:space="preserve"> key = 3</w:t>
      </w:r>
    </w:p>
    <w:p w14:paraId="424A31F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对字母</w:t>
      </w:r>
      <w:r>
        <w:rPr>
          <w:rFonts w:ascii="仿宋" w:eastAsia="仿宋" w:hAnsi="仿宋"/>
          <w:color w:val="000000"/>
          <w:sz w:val="21"/>
        </w:rPr>
        <w:t xml:space="preserve"> A </w:t>
      </w:r>
      <w:r>
        <w:rPr>
          <w:rFonts w:ascii="仿宋" w:eastAsia="仿宋" w:hAnsi="仿宋"/>
          <w:color w:val="000000"/>
          <w:sz w:val="21"/>
        </w:rPr>
        <w:t>加密就相当于</w:t>
      </w:r>
      <w:r>
        <w:rPr>
          <w:rFonts w:ascii="仿宋" w:eastAsia="仿宋" w:hAnsi="仿宋"/>
          <w:color w:val="000000"/>
          <w:sz w:val="21"/>
        </w:rPr>
        <w:t xml:space="preserve"> 65+3 = 68</w:t>
      </w:r>
      <w:r>
        <w:rPr>
          <w:rFonts w:ascii="仿宋" w:eastAsia="仿宋" w:hAnsi="仿宋"/>
          <w:color w:val="000000"/>
          <w:sz w:val="21"/>
        </w:rPr>
        <w:t>，</w:t>
      </w:r>
      <w:r>
        <w:rPr>
          <w:rFonts w:ascii="仿宋" w:eastAsia="仿宋" w:hAnsi="仿宋"/>
          <w:color w:val="000000"/>
          <w:sz w:val="21"/>
        </w:rPr>
        <w:t>68</w:t>
      </w:r>
      <w:r>
        <w:rPr>
          <w:rFonts w:ascii="仿宋" w:eastAsia="仿宋" w:hAnsi="仿宋"/>
          <w:color w:val="000000"/>
          <w:sz w:val="21"/>
        </w:rPr>
        <w:t>对应的字母是</w:t>
      </w:r>
      <w:r>
        <w:rPr>
          <w:rFonts w:ascii="仿宋" w:eastAsia="仿宋" w:hAnsi="仿宋"/>
          <w:color w:val="000000"/>
          <w:sz w:val="21"/>
        </w:rPr>
        <w:t xml:space="preserve"> D</w:t>
      </w:r>
      <w:r>
        <w:rPr>
          <w:rFonts w:ascii="仿宋" w:eastAsia="仿宋" w:hAnsi="仿宋"/>
          <w:color w:val="000000"/>
          <w:sz w:val="21"/>
        </w:rPr>
        <w:t>。</w:t>
      </w:r>
    </w:p>
    <w:p w14:paraId="336C88CF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但对字母</w:t>
      </w:r>
      <w:r>
        <w:rPr>
          <w:rFonts w:ascii="仿宋" w:eastAsia="仿宋" w:hAnsi="仿宋"/>
          <w:color w:val="000000"/>
          <w:sz w:val="21"/>
        </w:rPr>
        <w:t xml:space="preserve"> Y </w:t>
      </w:r>
      <w:r>
        <w:rPr>
          <w:rFonts w:ascii="仿宋" w:eastAsia="仿宋" w:hAnsi="仿宋"/>
          <w:color w:val="000000"/>
          <w:sz w:val="21"/>
        </w:rPr>
        <w:t>加密，</w:t>
      </w:r>
      <w:r>
        <w:rPr>
          <w:rFonts w:ascii="仿宋" w:eastAsia="仿宋" w:hAnsi="仿宋"/>
          <w:color w:val="000000"/>
          <w:sz w:val="21"/>
        </w:rPr>
        <w:t xml:space="preserve"> 89+3 </w:t>
      </w:r>
      <w:r>
        <w:rPr>
          <w:rFonts w:ascii="仿宋" w:eastAsia="仿宋" w:hAnsi="仿宋"/>
          <w:color w:val="000000"/>
          <w:sz w:val="21"/>
        </w:rPr>
        <w:t>=92</w:t>
      </w:r>
      <w:r>
        <w:rPr>
          <w:rFonts w:ascii="仿宋" w:eastAsia="仿宋" w:hAnsi="仿宋"/>
          <w:color w:val="000000"/>
          <w:sz w:val="21"/>
        </w:rPr>
        <w:t>，</w:t>
      </w:r>
      <w:r>
        <w:rPr>
          <w:rFonts w:ascii="仿宋" w:eastAsia="仿宋" w:hAnsi="仿宋"/>
          <w:color w:val="000000"/>
          <w:sz w:val="21"/>
        </w:rPr>
        <w:t>92</w:t>
      </w:r>
      <w:r>
        <w:rPr>
          <w:rFonts w:ascii="仿宋" w:eastAsia="仿宋" w:hAnsi="仿宋"/>
          <w:color w:val="000000"/>
          <w:sz w:val="21"/>
        </w:rPr>
        <w:t>对应的字符是</w:t>
      </w:r>
      <w:r>
        <w:rPr>
          <w:rFonts w:ascii="仿宋" w:eastAsia="仿宋" w:hAnsi="仿宋"/>
          <w:color w:val="000000"/>
          <w:sz w:val="21"/>
        </w:rPr>
        <w:t>“\”</w:t>
      </w:r>
      <w:r>
        <w:rPr>
          <w:rFonts w:ascii="仿宋" w:eastAsia="仿宋" w:hAnsi="仿宋"/>
          <w:color w:val="000000"/>
          <w:sz w:val="21"/>
        </w:rPr>
        <w:t>，而不是正确的字母</w:t>
      </w:r>
      <w:r>
        <w:rPr>
          <w:rFonts w:ascii="仿宋" w:eastAsia="仿宋" w:hAnsi="仿宋"/>
          <w:color w:val="000000"/>
          <w:sz w:val="21"/>
        </w:rPr>
        <w:t xml:space="preserve"> B</w:t>
      </w:r>
      <w:r>
        <w:rPr>
          <w:rFonts w:ascii="仿宋" w:eastAsia="仿宋" w:hAnsi="仿宋"/>
          <w:color w:val="000000"/>
          <w:sz w:val="21"/>
        </w:rPr>
        <w:t>。</w:t>
      </w:r>
    </w:p>
    <w:p w14:paraId="65C93521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30AC9FDC" wp14:editId="697D973B">
            <wp:extent cx="3657600" cy="64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B36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如何处理这种情况呢？来看下面这张表格。</w:t>
      </w:r>
    </w:p>
    <w:p w14:paraId="1908D9D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Y </w:t>
      </w:r>
      <w:r>
        <w:rPr>
          <w:rFonts w:ascii="仿宋" w:eastAsia="仿宋" w:hAnsi="仿宋"/>
          <w:color w:val="000000"/>
          <w:sz w:val="21"/>
        </w:rPr>
        <w:t>对应的数字是</w:t>
      </w:r>
      <w:r>
        <w:rPr>
          <w:rFonts w:ascii="仿宋" w:eastAsia="仿宋" w:hAnsi="仿宋"/>
          <w:color w:val="000000"/>
          <w:sz w:val="21"/>
        </w:rPr>
        <w:t xml:space="preserve"> 65 + 24</w:t>
      </w:r>
      <w:r>
        <w:rPr>
          <w:rFonts w:ascii="仿宋" w:eastAsia="仿宋" w:hAnsi="仿宋"/>
          <w:color w:val="000000"/>
          <w:sz w:val="21"/>
        </w:rPr>
        <w:t>，将它向后平移</w:t>
      </w:r>
      <w:r>
        <w:rPr>
          <w:rFonts w:ascii="仿宋" w:eastAsia="仿宋" w:hAnsi="仿宋"/>
          <w:color w:val="000000"/>
          <w:sz w:val="21"/>
        </w:rPr>
        <w:t xml:space="preserve"> 3 </w:t>
      </w:r>
      <w:r>
        <w:rPr>
          <w:rFonts w:ascii="仿宋" w:eastAsia="仿宋" w:hAnsi="仿宋"/>
          <w:color w:val="000000"/>
          <w:sz w:val="21"/>
        </w:rPr>
        <w:t>位，也即秘钥</w:t>
      </w:r>
      <w:r>
        <w:rPr>
          <w:rFonts w:ascii="仿宋" w:eastAsia="仿宋" w:hAnsi="仿宋"/>
          <w:color w:val="000000"/>
          <w:sz w:val="21"/>
        </w:rPr>
        <w:t xml:space="preserve"> key = 3</w:t>
      </w:r>
    </w:p>
    <w:p w14:paraId="039A8E7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lastRenderedPageBreak/>
        <w:t>得到</w:t>
      </w:r>
      <w:r>
        <w:rPr>
          <w:rFonts w:ascii="仿宋" w:eastAsia="仿宋" w:hAnsi="仿宋"/>
          <w:color w:val="000000"/>
          <w:sz w:val="21"/>
        </w:rPr>
        <w:t xml:space="preserve"> 65 +24 +3</w:t>
      </w:r>
    </w:p>
    <w:p w14:paraId="5B590269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我们只需要关心</w:t>
      </w:r>
      <w:r>
        <w:rPr>
          <w:rFonts w:ascii="仿宋" w:eastAsia="仿宋" w:hAnsi="仿宋"/>
          <w:color w:val="000000"/>
          <w:sz w:val="21"/>
        </w:rPr>
        <w:t xml:space="preserve">  24 +3 </w:t>
      </w:r>
      <w:r>
        <w:rPr>
          <w:rFonts w:ascii="仿宋" w:eastAsia="仿宋" w:hAnsi="仿宋"/>
          <w:color w:val="000000"/>
          <w:sz w:val="21"/>
        </w:rPr>
        <w:t>除以</w:t>
      </w:r>
      <w:r>
        <w:rPr>
          <w:rFonts w:ascii="仿宋" w:eastAsia="仿宋" w:hAnsi="仿宋"/>
          <w:color w:val="000000"/>
          <w:sz w:val="21"/>
        </w:rPr>
        <w:t xml:space="preserve"> 26</w:t>
      </w:r>
      <w:r>
        <w:rPr>
          <w:rFonts w:ascii="仿宋" w:eastAsia="仿宋" w:hAnsi="仿宋"/>
          <w:color w:val="000000"/>
          <w:sz w:val="21"/>
        </w:rPr>
        <w:t>的余数，也即</w:t>
      </w:r>
      <w:r>
        <w:rPr>
          <w:rFonts w:ascii="仿宋" w:eastAsia="仿宋" w:hAnsi="仿宋"/>
          <w:color w:val="000000"/>
          <w:sz w:val="21"/>
        </w:rPr>
        <w:t xml:space="preserve"> (24+3) % 26 </w:t>
      </w:r>
      <w:r>
        <w:rPr>
          <w:rFonts w:ascii="仿宋" w:eastAsia="仿宋" w:hAnsi="仿宋"/>
          <w:color w:val="000000"/>
          <w:sz w:val="21"/>
        </w:rPr>
        <w:t>的结果是</w:t>
      </w:r>
      <w:r>
        <w:rPr>
          <w:rFonts w:ascii="仿宋" w:eastAsia="仿宋" w:hAnsi="仿宋"/>
          <w:color w:val="000000"/>
          <w:sz w:val="21"/>
        </w:rPr>
        <w:t xml:space="preserve"> 1</w:t>
      </w:r>
    </w:p>
    <w:p w14:paraId="00BE6E69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65 + 1 </w:t>
      </w:r>
      <w:r>
        <w:rPr>
          <w:rFonts w:ascii="仿宋" w:eastAsia="仿宋" w:hAnsi="仿宋"/>
          <w:color w:val="000000"/>
          <w:sz w:val="21"/>
        </w:rPr>
        <w:t>是不是正好就是字母</w:t>
      </w:r>
      <w:r>
        <w:rPr>
          <w:rFonts w:ascii="仿宋" w:eastAsia="仿宋" w:hAnsi="仿宋"/>
          <w:color w:val="000000"/>
          <w:sz w:val="21"/>
        </w:rPr>
        <w:t xml:space="preserve"> B </w:t>
      </w:r>
      <w:r>
        <w:rPr>
          <w:rFonts w:ascii="仿宋" w:eastAsia="仿宋" w:hAnsi="仿宋"/>
          <w:color w:val="000000"/>
          <w:sz w:val="21"/>
        </w:rPr>
        <w:t>呢？</w:t>
      </w:r>
    </w:p>
    <w:p w14:paraId="249E53B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为什么是除以</w:t>
      </w:r>
      <w:r>
        <w:rPr>
          <w:rFonts w:ascii="仿宋" w:eastAsia="仿宋" w:hAnsi="仿宋"/>
          <w:color w:val="000000"/>
          <w:sz w:val="21"/>
        </w:rPr>
        <w:t xml:space="preserve"> 26 </w:t>
      </w:r>
      <w:r>
        <w:rPr>
          <w:rFonts w:ascii="仿宋" w:eastAsia="仿宋" w:hAnsi="仿宋"/>
          <w:color w:val="000000"/>
          <w:sz w:val="21"/>
        </w:rPr>
        <w:t>的余数？</w:t>
      </w:r>
      <w:r>
        <w:rPr>
          <w:rFonts w:ascii="仿宋" w:eastAsia="仿宋" w:hAnsi="仿宋"/>
          <w:color w:val="000000"/>
          <w:sz w:val="21"/>
        </w:rPr>
        <w:t xml:space="preserve"> </w:t>
      </w:r>
      <w:r>
        <w:rPr>
          <w:rFonts w:ascii="仿宋" w:eastAsia="仿宋" w:hAnsi="仿宋"/>
          <w:color w:val="000000"/>
          <w:sz w:val="21"/>
        </w:rPr>
        <w:t>因为是</w:t>
      </w:r>
      <w:r>
        <w:rPr>
          <w:rFonts w:ascii="仿宋" w:eastAsia="仿宋" w:hAnsi="仿宋"/>
          <w:color w:val="000000"/>
          <w:sz w:val="21"/>
        </w:rPr>
        <w:t xml:space="preserve"> 26 </w:t>
      </w:r>
      <w:r>
        <w:rPr>
          <w:rFonts w:ascii="仿宋" w:eastAsia="仿宋" w:hAnsi="仿宋"/>
          <w:color w:val="000000"/>
          <w:sz w:val="21"/>
        </w:rPr>
        <w:t>个英文字母。</w:t>
      </w:r>
    </w:p>
    <w:p w14:paraId="68FE555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无论秘钥是多少，比如</w:t>
      </w:r>
      <w:r>
        <w:rPr>
          <w:rFonts w:ascii="仿宋" w:eastAsia="仿宋" w:hAnsi="仿宋"/>
          <w:color w:val="000000"/>
          <w:sz w:val="21"/>
        </w:rPr>
        <w:t xml:space="preserve"> k = 1000</w:t>
      </w:r>
    </w:p>
    <w:p w14:paraId="001CE95A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字母</w:t>
      </w:r>
      <w:r>
        <w:rPr>
          <w:rFonts w:ascii="仿宋" w:eastAsia="仿宋" w:hAnsi="仿宋"/>
          <w:color w:val="000000"/>
          <w:sz w:val="21"/>
        </w:rPr>
        <w:t xml:space="preserve"> A </w:t>
      </w:r>
      <w:r>
        <w:rPr>
          <w:rFonts w:ascii="仿宋" w:eastAsia="仿宋" w:hAnsi="仿宋"/>
          <w:color w:val="000000"/>
          <w:sz w:val="21"/>
        </w:rPr>
        <w:t>加密之后</w:t>
      </w:r>
      <w:r>
        <w:rPr>
          <w:rFonts w:ascii="仿宋" w:eastAsia="仿宋" w:hAnsi="仿宋"/>
          <w:color w:val="000000"/>
          <w:sz w:val="21"/>
        </w:rPr>
        <w:t xml:space="preserve"> = 65 + 0 + 1000</w:t>
      </w:r>
    </w:p>
    <w:p w14:paraId="7030CB5A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其中</w:t>
      </w:r>
      <w:r>
        <w:rPr>
          <w:rFonts w:ascii="仿宋" w:eastAsia="仿宋" w:hAnsi="仿宋"/>
          <w:color w:val="000000"/>
          <w:sz w:val="21"/>
        </w:rPr>
        <w:t xml:space="preserve">  0 + 1</w:t>
      </w:r>
      <w:r>
        <w:rPr>
          <w:rFonts w:ascii="仿宋" w:eastAsia="仿宋" w:hAnsi="仿宋"/>
          <w:color w:val="000000"/>
          <w:sz w:val="21"/>
        </w:rPr>
        <w:t>000</w:t>
      </w:r>
      <w:r>
        <w:rPr>
          <w:rFonts w:ascii="仿宋" w:eastAsia="仿宋" w:hAnsi="仿宋"/>
          <w:color w:val="000000"/>
          <w:sz w:val="21"/>
        </w:rPr>
        <w:t>这一部分始终要落在</w:t>
      </w:r>
      <w:r>
        <w:rPr>
          <w:rFonts w:ascii="仿宋" w:eastAsia="仿宋" w:hAnsi="仿宋"/>
          <w:color w:val="000000"/>
          <w:sz w:val="21"/>
        </w:rPr>
        <w:t xml:space="preserve"> [0,25]</w:t>
      </w:r>
      <w:r>
        <w:rPr>
          <w:rFonts w:ascii="仿宋" w:eastAsia="仿宋" w:hAnsi="仿宋"/>
          <w:color w:val="000000"/>
          <w:sz w:val="21"/>
        </w:rPr>
        <w:t>之间。</w:t>
      </w:r>
    </w:p>
    <w:p w14:paraId="1AF63B9A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121FAA3F" wp14:editId="63D2F75F">
            <wp:extent cx="3657600" cy="2274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73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完整的程序，不再需要字母映射表，只需要知道秘钥</w:t>
      </w:r>
      <w:r>
        <w:rPr>
          <w:rFonts w:ascii="仿宋" w:eastAsia="仿宋" w:hAnsi="仿宋"/>
          <w:color w:val="000000"/>
          <w:sz w:val="21"/>
        </w:rPr>
        <w:t>key</w:t>
      </w:r>
      <w:r>
        <w:rPr>
          <w:rFonts w:ascii="仿宋" w:eastAsia="仿宋" w:hAnsi="仿宋"/>
          <w:color w:val="000000"/>
          <w:sz w:val="21"/>
        </w:rPr>
        <w:t>就可以了</w:t>
      </w:r>
    </w:p>
    <w:p w14:paraId="430D81F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source = 'I miss you'</w:t>
      </w:r>
    </w:p>
    <w:p w14:paraId="783EAB5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target = ''</w:t>
      </w:r>
    </w:p>
    <w:p w14:paraId="173F98E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key = 3</w:t>
      </w:r>
    </w:p>
    <w:p w14:paraId="7DD8777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for i in range(len(source)):</w:t>
      </w:r>
    </w:p>
    <w:p w14:paraId="746B922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if source[i].isalpha():</w:t>
      </w:r>
    </w:p>
    <w:p w14:paraId="5DD3BE0F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if ord(source[i]) &lt; 97:</w:t>
      </w:r>
    </w:p>
    <w:p w14:paraId="1F2F2D1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target += chr( 65 + ( ord(source[i]) - 65 + key) % 26 )</w:t>
      </w:r>
    </w:p>
    <w:p w14:paraId="6FE113C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else:</w:t>
      </w:r>
    </w:p>
    <w:p w14:paraId="28BFDBD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target += chr( 97 </w:t>
      </w:r>
      <w:r>
        <w:rPr>
          <w:rFonts w:ascii="仿宋" w:eastAsia="仿宋" w:hAnsi="仿宋"/>
          <w:color w:val="000000"/>
          <w:sz w:val="21"/>
        </w:rPr>
        <w:t>+ ( ord(source[i])- 97 + key ) % 26 )</w:t>
      </w:r>
    </w:p>
    <w:p w14:paraId="63624D6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else:</w:t>
      </w:r>
    </w:p>
    <w:p w14:paraId="4D414BE1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lastRenderedPageBreak/>
        <w:t>target += source[i]</w:t>
      </w:r>
    </w:p>
    <w:p w14:paraId="5D08C53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如何解密</w:t>
      </w:r>
    </w:p>
    <w:p w14:paraId="3481A319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加密是将字母对应的数字加上秘钥。</w:t>
      </w:r>
    </w:p>
    <w:p w14:paraId="6C5AB5B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解密则是将字母对应的数字减去秘钥。</w:t>
      </w:r>
    </w:p>
    <w:p w14:paraId="6EF94FA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不过，因为秘钥可是是任意整数，相减的差可能是负数。</w:t>
      </w:r>
    </w:p>
    <w:p w14:paraId="6D72437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比如秘钥</w:t>
      </w:r>
      <w:r>
        <w:rPr>
          <w:rFonts w:ascii="仿宋" w:eastAsia="仿宋" w:hAnsi="仿宋"/>
          <w:color w:val="000000"/>
          <w:sz w:val="21"/>
        </w:rPr>
        <w:t xml:space="preserve"> key = 1000</w:t>
      </w:r>
      <w:r>
        <w:rPr>
          <w:rFonts w:ascii="仿宋" w:eastAsia="仿宋" w:hAnsi="仿宋"/>
          <w:color w:val="000000"/>
          <w:sz w:val="21"/>
        </w:rPr>
        <w:t>，对字母</w:t>
      </w:r>
      <w:r>
        <w:rPr>
          <w:rFonts w:ascii="仿宋" w:eastAsia="仿宋" w:hAnsi="仿宋"/>
          <w:color w:val="000000"/>
          <w:sz w:val="21"/>
        </w:rPr>
        <w:t xml:space="preserve"> C (67) </w:t>
      </w:r>
      <w:r>
        <w:rPr>
          <w:rFonts w:ascii="仿宋" w:eastAsia="仿宋" w:hAnsi="仿宋"/>
          <w:color w:val="000000"/>
          <w:sz w:val="21"/>
        </w:rPr>
        <w:t>加密</w:t>
      </w:r>
    </w:p>
    <w:p w14:paraId="53920451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65 + (2+1000) % 26 = 65 + 14 = 79</w:t>
      </w:r>
      <w:r>
        <w:rPr>
          <w:rFonts w:ascii="仿宋" w:eastAsia="仿宋" w:hAnsi="仿宋"/>
          <w:color w:val="000000"/>
          <w:sz w:val="21"/>
        </w:rPr>
        <w:t>，对应字母</w:t>
      </w:r>
      <w:r>
        <w:rPr>
          <w:rFonts w:ascii="仿宋" w:eastAsia="仿宋" w:hAnsi="仿宋"/>
          <w:color w:val="000000"/>
          <w:sz w:val="21"/>
        </w:rPr>
        <w:t xml:space="preserve"> O </w:t>
      </w:r>
      <w:r>
        <w:rPr>
          <w:rFonts w:ascii="仿宋" w:eastAsia="仿宋" w:hAnsi="仿宋"/>
          <w:color w:val="000000"/>
          <w:sz w:val="21"/>
        </w:rPr>
        <w:t>。</w:t>
      </w:r>
    </w:p>
    <w:p w14:paraId="23BC6F2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反之，对字母</w:t>
      </w:r>
      <w:r>
        <w:rPr>
          <w:rFonts w:ascii="仿宋" w:eastAsia="仿宋" w:hAnsi="仿宋"/>
          <w:color w:val="000000"/>
          <w:sz w:val="21"/>
        </w:rPr>
        <w:t xml:space="preserve"> O </w:t>
      </w:r>
      <w:r>
        <w:rPr>
          <w:rFonts w:ascii="仿宋" w:eastAsia="仿宋" w:hAnsi="仿宋"/>
          <w:color w:val="000000"/>
          <w:sz w:val="21"/>
        </w:rPr>
        <w:t>解密</w:t>
      </w:r>
    </w:p>
    <w:p w14:paraId="0F01930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65 + </w:t>
      </w:r>
      <w:r>
        <w:rPr>
          <w:rFonts w:ascii="仿宋" w:eastAsia="仿宋" w:hAnsi="仿宋"/>
          <w:color w:val="000000"/>
          <w:sz w:val="21"/>
        </w:rPr>
        <w:t>（</w:t>
      </w:r>
      <w:r>
        <w:rPr>
          <w:rFonts w:ascii="仿宋" w:eastAsia="仿宋" w:hAnsi="仿宋"/>
          <w:color w:val="000000"/>
          <w:sz w:val="21"/>
        </w:rPr>
        <w:t>14 - 1000</w:t>
      </w:r>
      <w:r>
        <w:rPr>
          <w:rFonts w:ascii="仿宋" w:eastAsia="仿宋" w:hAnsi="仿宋"/>
          <w:color w:val="000000"/>
          <w:sz w:val="21"/>
        </w:rPr>
        <w:t>）</w:t>
      </w:r>
      <w:r>
        <w:rPr>
          <w:rFonts w:ascii="仿宋" w:eastAsia="仿宋" w:hAnsi="仿宋"/>
          <w:color w:val="000000"/>
          <w:sz w:val="21"/>
        </w:rPr>
        <w:t>% 26 = 65 + 2 = 67</w:t>
      </w:r>
      <w:r>
        <w:rPr>
          <w:rFonts w:ascii="仿宋" w:eastAsia="仿宋" w:hAnsi="仿宋"/>
          <w:color w:val="000000"/>
          <w:sz w:val="21"/>
        </w:rPr>
        <w:t>，</w:t>
      </w:r>
      <w:r>
        <w:rPr>
          <w:rFonts w:ascii="仿宋" w:eastAsia="仿宋" w:hAnsi="仿宋"/>
          <w:color w:val="000000"/>
          <w:sz w:val="21"/>
        </w:rPr>
        <w:t xml:space="preserve"> </w:t>
      </w:r>
      <w:r>
        <w:rPr>
          <w:rFonts w:ascii="仿宋" w:eastAsia="仿宋" w:hAnsi="仿宋"/>
          <w:color w:val="000000"/>
          <w:sz w:val="21"/>
        </w:rPr>
        <w:t>对应字母</w:t>
      </w:r>
      <w:r>
        <w:rPr>
          <w:rFonts w:ascii="仿宋" w:eastAsia="仿宋" w:hAnsi="仿宋"/>
          <w:color w:val="000000"/>
          <w:sz w:val="21"/>
        </w:rPr>
        <w:t xml:space="preserve"> </w:t>
      </w:r>
      <w:r>
        <w:rPr>
          <w:rFonts w:ascii="仿宋" w:eastAsia="仿宋" w:hAnsi="仿宋"/>
          <w:color w:val="000000"/>
          <w:sz w:val="21"/>
        </w:rPr>
        <w:t>C</w:t>
      </w:r>
      <w:r>
        <w:rPr>
          <w:rFonts w:ascii="仿宋" w:eastAsia="仿宋" w:hAnsi="仿宋"/>
          <w:color w:val="000000"/>
          <w:sz w:val="21"/>
        </w:rPr>
        <w:t xml:space="preserve">。　</w:t>
      </w:r>
    </w:p>
    <w:p w14:paraId="4A711A5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解密的结果是正确的，所以我们不需要担心字母减去秘钥为负数。</w:t>
      </w:r>
    </w:p>
    <w:p w14:paraId="700BCC4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原因在于</w:t>
      </w:r>
      <w:r>
        <w:rPr>
          <w:rFonts w:ascii="仿宋" w:eastAsia="仿宋" w:hAnsi="仿宋"/>
          <w:color w:val="000000"/>
          <w:sz w:val="21"/>
        </w:rPr>
        <w:t>Python</w:t>
      </w:r>
      <w:r>
        <w:rPr>
          <w:rFonts w:ascii="仿宋" w:eastAsia="仿宋" w:hAnsi="仿宋"/>
          <w:color w:val="000000"/>
          <w:sz w:val="21"/>
        </w:rPr>
        <w:t>里，计算负数除以整数的余数，得到的一定也是正数。</w:t>
      </w:r>
    </w:p>
    <w:p w14:paraId="0FA794E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比如</w:t>
      </w:r>
      <w:r>
        <w:rPr>
          <w:rFonts w:ascii="仿宋" w:eastAsia="仿宋" w:hAnsi="仿宋"/>
          <w:color w:val="000000"/>
          <w:sz w:val="21"/>
        </w:rPr>
        <w:t xml:space="preserve"> -10 % 3 </w:t>
      </w:r>
    </w:p>
    <w:p w14:paraId="2B076FA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-10 = </w:t>
      </w:r>
      <w:r>
        <w:rPr>
          <w:rFonts w:ascii="仿宋" w:eastAsia="仿宋" w:hAnsi="仿宋"/>
          <w:color w:val="000000"/>
          <w:sz w:val="21"/>
        </w:rPr>
        <w:t>（</w:t>
      </w:r>
      <w:r>
        <w:rPr>
          <w:rFonts w:ascii="仿宋" w:eastAsia="仿宋" w:hAnsi="仿宋"/>
          <w:color w:val="000000"/>
          <w:sz w:val="21"/>
        </w:rPr>
        <w:t>-3</w:t>
      </w:r>
      <w:r>
        <w:rPr>
          <w:rFonts w:ascii="仿宋" w:eastAsia="仿宋" w:hAnsi="仿宋"/>
          <w:color w:val="000000"/>
          <w:sz w:val="21"/>
        </w:rPr>
        <w:t>）</w:t>
      </w:r>
      <w:r>
        <w:rPr>
          <w:rFonts w:ascii="仿宋" w:eastAsia="仿宋" w:hAnsi="仿宋"/>
          <w:color w:val="000000"/>
          <w:sz w:val="21"/>
        </w:rPr>
        <w:t xml:space="preserve"> * 3  + </w:t>
      </w:r>
      <w:r>
        <w:rPr>
          <w:rFonts w:ascii="仿宋" w:eastAsia="仿宋" w:hAnsi="仿宋"/>
          <w:color w:val="000000"/>
          <w:sz w:val="21"/>
        </w:rPr>
        <w:t>（</w:t>
      </w:r>
      <w:r>
        <w:rPr>
          <w:rFonts w:ascii="仿宋" w:eastAsia="仿宋" w:hAnsi="仿宋"/>
          <w:color w:val="000000"/>
          <w:sz w:val="21"/>
        </w:rPr>
        <w:t>-1</w:t>
      </w:r>
      <w:r>
        <w:rPr>
          <w:rFonts w:ascii="仿宋" w:eastAsia="仿宋" w:hAnsi="仿宋"/>
          <w:color w:val="000000"/>
          <w:sz w:val="21"/>
        </w:rPr>
        <w:t>）</w:t>
      </w:r>
    </w:p>
    <w:p w14:paraId="5753336E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-10 =</w:t>
      </w:r>
      <w:r>
        <w:rPr>
          <w:rFonts w:ascii="仿宋" w:eastAsia="仿宋" w:hAnsi="仿宋"/>
          <w:color w:val="000000"/>
          <w:sz w:val="21"/>
        </w:rPr>
        <w:t>（</w:t>
      </w:r>
      <w:r>
        <w:rPr>
          <w:rFonts w:ascii="仿宋" w:eastAsia="仿宋" w:hAnsi="仿宋"/>
          <w:color w:val="000000"/>
          <w:sz w:val="21"/>
        </w:rPr>
        <w:t>-4</w:t>
      </w:r>
      <w:r>
        <w:rPr>
          <w:rFonts w:ascii="仿宋" w:eastAsia="仿宋" w:hAnsi="仿宋"/>
          <w:color w:val="000000"/>
          <w:sz w:val="21"/>
        </w:rPr>
        <w:t>）</w:t>
      </w:r>
      <w:r>
        <w:rPr>
          <w:rFonts w:ascii="仿宋" w:eastAsia="仿宋" w:hAnsi="仿宋"/>
          <w:color w:val="000000"/>
          <w:sz w:val="21"/>
        </w:rPr>
        <w:t xml:space="preserve"> * 3  +</w:t>
      </w:r>
      <w:r>
        <w:rPr>
          <w:rFonts w:ascii="仿宋" w:eastAsia="仿宋" w:hAnsi="仿宋"/>
          <w:color w:val="000000"/>
          <w:sz w:val="21"/>
        </w:rPr>
        <w:t>（</w:t>
      </w:r>
      <w:r>
        <w:rPr>
          <w:rFonts w:ascii="仿宋" w:eastAsia="仿宋" w:hAnsi="仿宋"/>
          <w:color w:val="000000"/>
          <w:sz w:val="21"/>
        </w:rPr>
        <w:t>2</w:t>
      </w:r>
      <w:r>
        <w:rPr>
          <w:rFonts w:ascii="仿宋" w:eastAsia="仿宋" w:hAnsi="仿宋"/>
          <w:color w:val="000000"/>
          <w:sz w:val="21"/>
        </w:rPr>
        <w:t>）</w:t>
      </w:r>
    </w:p>
    <w:p w14:paraId="2DE8F40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这</w:t>
      </w:r>
      <w:r>
        <w:rPr>
          <w:rFonts w:ascii="仿宋" w:eastAsia="仿宋" w:hAnsi="仿宋"/>
          <w:color w:val="000000"/>
          <w:sz w:val="21"/>
        </w:rPr>
        <w:t>2</w:t>
      </w:r>
      <w:r>
        <w:rPr>
          <w:rFonts w:ascii="仿宋" w:eastAsia="仿宋" w:hAnsi="仿宋"/>
          <w:color w:val="000000"/>
          <w:sz w:val="21"/>
        </w:rPr>
        <w:t>个等式都成立，但</w:t>
      </w:r>
      <w:r>
        <w:rPr>
          <w:rFonts w:ascii="仿宋" w:eastAsia="仿宋" w:hAnsi="仿宋"/>
          <w:color w:val="000000"/>
          <w:sz w:val="21"/>
        </w:rPr>
        <w:t>Python</w:t>
      </w:r>
      <w:r>
        <w:rPr>
          <w:rFonts w:ascii="仿宋" w:eastAsia="仿宋" w:hAnsi="仿宋"/>
          <w:color w:val="000000"/>
          <w:sz w:val="21"/>
        </w:rPr>
        <w:t>的</w:t>
      </w:r>
      <w:r>
        <w:rPr>
          <w:rFonts w:ascii="仿宋" w:eastAsia="仿宋" w:hAnsi="仿宋"/>
          <w:color w:val="000000"/>
          <w:sz w:val="21"/>
        </w:rPr>
        <w:t xml:space="preserve"> %  </w:t>
      </w:r>
      <w:r>
        <w:rPr>
          <w:rFonts w:ascii="仿宋" w:eastAsia="仿宋" w:hAnsi="仿宋"/>
          <w:color w:val="000000"/>
          <w:sz w:val="21"/>
        </w:rPr>
        <w:t>运算符用的是第</w:t>
      </w:r>
      <w:r>
        <w:rPr>
          <w:rFonts w:ascii="仿宋" w:eastAsia="仿宋" w:hAnsi="仿宋"/>
          <w:color w:val="000000"/>
          <w:sz w:val="21"/>
        </w:rPr>
        <w:t>2</w:t>
      </w:r>
      <w:r>
        <w:rPr>
          <w:rFonts w:ascii="仿宋" w:eastAsia="仿宋" w:hAnsi="仿宋"/>
          <w:color w:val="000000"/>
          <w:sz w:val="21"/>
        </w:rPr>
        <w:t>个等式的逻辑。</w:t>
      </w:r>
    </w:p>
    <w:p w14:paraId="5CE68E0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加密一封完整的信：</w:t>
      </w:r>
      <w:r>
        <w:rPr>
          <w:rFonts w:ascii="仿宋" w:eastAsia="仿宋" w:hAnsi="仿宋"/>
          <w:color w:val="000000"/>
          <w:sz w:val="21"/>
        </w:rPr>
        <w:t>Python</w:t>
      </w:r>
      <w:r>
        <w:rPr>
          <w:rFonts w:ascii="仿宋" w:eastAsia="仿宋" w:hAnsi="仿宋"/>
          <w:color w:val="000000"/>
          <w:sz w:val="21"/>
        </w:rPr>
        <w:t>文件读写</w:t>
      </w:r>
    </w:p>
    <w:p w14:paraId="13E47CF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前面我们只加密了信里的一句话。</w:t>
      </w:r>
    </w:p>
    <w:p w14:paraId="3F99D276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实际生活中，如果用电脑写信。我们一般会把它保存成</w:t>
      </w:r>
      <w:r>
        <w:rPr>
          <w:rFonts w:ascii="仿宋" w:eastAsia="仿宋" w:hAnsi="仿宋"/>
          <w:color w:val="000000"/>
          <w:sz w:val="21"/>
        </w:rPr>
        <w:t>word</w:t>
      </w:r>
      <w:r>
        <w:rPr>
          <w:rFonts w:ascii="仿宋" w:eastAsia="仿宋" w:hAnsi="仿宋"/>
          <w:color w:val="000000"/>
          <w:sz w:val="21"/>
        </w:rPr>
        <w:t>文本文件，或者</w:t>
      </w:r>
      <w:r>
        <w:rPr>
          <w:rFonts w:ascii="仿宋" w:eastAsia="仿宋" w:hAnsi="仿宋"/>
          <w:color w:val="000000"/>
          <w:sz w:val="21"/>
        </w:rPr>
        <w:t>txt</w:t>
      </w:r>
      <w:r>
        <w:rPr>
          <w:rFonts w:ascii="仿宋" w:eastAsia="仿宋" w:hAnsi="仿宋"/>
          <w:color w:val="000000"/>
          <w:sz w:val="21"/>
        </w:rPr>
        <w:t>文本文件。</w:t>
      </w:r>
    </w:p>
    <w:p w14:paraId="0B2BD97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Python</w:t>
      </w:r>
      <w:r>
        <w:rPr>
          <w:rFonts w:ascii="仿宋" w:eastAsia="仿宋" w:hAnsi="仿宋"/>
          <w:color w:val="000000"/>
          <w:sz w:val="21"/>
        </w:rPr>
        <w:t>能不能读取文本文件里的内容，加密之后再写到文本文件里呢？</w:t>
      </w:r>
    </w:p>
    <w:p w14:paraId="2C41EFCA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在百度的在线开发环境里，也提供了保存文件的地方。</w:t>
      </w:r>
    </w:p>
    <w:p w14:paraId="7898D82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我们习惯把文件保存在如下图的</w:t>
      </w:r>
      <w:r>
        <w:rPr>
          <w:rFonts w:ascii="仿宋" w:eastAsia="仿宋" w:hAnsi="仿宋"/>
          <w:color w:val="000000"/>
          <w:sz w:val="21"/>
        </w:rPr>
        <w:t xml:space="preserve"> data</w:t>
      </w:r>
      <w:r>
        <w:rPr>
          <w:rFonts w:ascii="仿宋" w:eastAsia="仿宋" w:hAnsi="仿宋"/>
          <w:color w:val="000000"/>
          <w:sz w:val="21"/>
        </w:rPr>
        <w:t>文件夹里。</w:t>
      </w:r>
    </w:p>
    <w:p w14:paraId="1AA8F363" w14:textId="77777777" w:rsidR="00CC2880" w:rsidRDefault="00A075A7">
      <w:pPr>
        <w:jc w:val="center"/>
      </w:pPr>
      <w:r>
        <w:rPr>
          <w:noProof/>
        </w:rPr>
        <w:lastRenderedPageBreak/>
        <w:drawing>
          <wp:inline distT="0" distB="0" distL="0" distR="0" wp14:anchorId="2F68D21A" wp14:editId="6350FA12">
            <wp:extent cx="3657600" cy="4473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DED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进入</w:t>
      </w:r>
      <w:r>
        <w:rPr>
          <w:rFonts w:ascii="仿宋" w:eastAsia="仿宋" w:hAnsi="仿宋"/>
          <w:color w:val="000000"/>
          <w:sz w:val="21"/>
        </w:rPr>
        <w:t>data</w:t>
      </w:r>
      <w:r>
        <w:rPr>
          <w:rFonts w:ascii="仿宋" w:eastAsia="仿宋" w:hAnsi="仿宋"/>
          <w:color w:val="000000"/>
          <w:sz w:val="21"/>
        </w:rPr>
        <w:t>文件夹，点击左上角的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创建文件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图标，创建一个</w:t>
      </w:r>
      <w:r>
        <w:rPr>
          <w:rFonts w:ascii="仿宋" w:eastAsia="仿宋" w:hAnsi="仿宋"/>
          <w:color w:val="000000"/>
          <w:sz w:val="21"/>
        </w:rPr>
        <w:t>txt</w:t>
      </w:r>
      <w:r>
        <w:rPr>
          <w:rFonts w:ascii="仿宋" w:eastAsia="仿宋" w:hAnsi="仿宋"/>
          <w:color w:val="000000"/>
          <w:sz w:val="21"/>
        </w:rPr>
        <w:t>的文本文件</w:t>
      </w:r>
      <w:r>
        <w:rPr>
          <w:rFonts w:ascii="仿宋" w:eastAsia="仿宋" w:hAnsi="仿宋"/>
          <w:color w:val="000000"/>
          <w:sz w:val="21"/>
        </w:rPr>
        <w:t xml:space="preserve"> letter.txt</w:t>
      </w:r>
    </w:p>
    <w:p w14:paraId="03AA37E5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34968172" wp14:editId="0CF0C464">
            <wp:extent cx="3657600" cy="1668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0D9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然后打开</w:t>
      </w:r>
      <w:r>
        <w:rPr>
          <w:rFonts w:ascii="仿宋" w:eastAsia="仿宋" w:hAnsi="仿宋"/>
          <w:color w:val="000000"/>
          <w:sz w:val="21"/>
        </w:rPr>
        <w:t>letter.txt</w:t>
      </w:r>
      <w:r>
        <w:rPr>
          <w:rFonts w:ascii="仿宋" w:eastAsia="仿宋" w:hAnsi="仿宋"/>
          <w:color w:val="000000"/>
          <w:sz w:val="21"/>
        </w:rPr>
        <w:t>，输入信的内容，并保存。</w:t>
      </w:r>
    </w:p>
    <w:p w14:paraId="0C29BCBE" w14:textId="77777777" w:rsidR="00CC2880" w:rsidRDefault="00A075A7">
      <w:pPr>
        <w:jc w:val="center"/>
      </w:pPr>
      <w:r>
        <w:rPr>
          <w:noProof/>
        </w:rPr>
        <w:lastRenderedPageBreak/>
        <w:drawing>
          <wp:inline distT="0" distB="0" distL="0" distR="0" wp14:anchorId="0BAAD8DE" wp14:editId="344E7A64">
            <wp:extent cx="3657600" cy="1160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78CD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接下来我们用</w:t>
      </w:r>
      <w:r>
        <w:rPr>
          <w:rFonts w:ascii="仿宋" w:eastAsia="仿宋" w:hAnsi="仿宋"/>
          <w:color w:val="000000"/>
          <w:sz w:val="21"/>
        </w:rPr>
        <w:t>Python</w:t>
      </w:r>
      <w:r>
        <w:rPr>
          <w:rFonts w:ascii="仿宋" w:eastAsia="仿宋" w:hAnsi="仿宋"/>
          <w:color w:val="000000"/>
          <w:sz w:val="21"/>
        </w:rPr>
        <w:t>来读取这封信的内容。</w:t>
      </w:r>
    </w:p>
    <w:p w14:paraId="363917A8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f_read = </w:t>
      </w:r>
      <w:r>
        <w:rPr>
          <w:rFonts w:ascii="仿宋" w:eastAsia="仿宋" w:hAnsi="仿宋"/>
          <w:color w:val="000000"/>
          <w:sz w:val="21"/>
        </w:rPr>
        <w:t>open('data/letter.txt')</w:t>
      </w:r>
    </w:p>
    <w:p w14:paraId="474D50F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content = f_read.read()</w:t>
      </w:r>
    </w:p>
    <w:p w14:paraId="7C26D6E8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print(content)</w:t>
      </w:r>
    </w:p>
    <w:p w14:paraId="790F8CA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f_read.close()</w:t>
      </w:r>
    </w:p>
    <w:p w14:paraId="64948F3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Python</w:t>
      </w:r>
      <w:r>
        <w:rPr>
          <w:rFonts w:ascii="仿宋" w:eastAsia="仿宋" w:hAnsi="仿宋"/>
          <w:color w:val="000000"/>
          <w:sz w:val="21"/>
        </w:rPr>
        <w:t>的文件读写非常简单。</w:t>
      </w:r>
    </w:p>
    <w:p w14:paraId="3246AD4F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内置函数</w:t>
      </w:r>
      <w:r>
        <w:rPr>
          <w:rFonts w:ascii="仿宋" w:eastAsia="仿宋" w:hAnsi="仿宋"/>
          <w:color w:val="000000"/>
          <w:sz w:val="21"/>
        </w:rPr>
        <w:t xml:space="preserve"> open()</w:t>
      </w:r>
      <w:r>
        <w:rPr>
          <w:rFonts w:ascii="仿宋" w:eastAsia="仿宋" w:hAnsi="仿宋"/>
          <w:color w:val="000000"/>
          <w:sz w:val="21"/>
        </w:rPr>
        <w:t>，用来打开一个文件。</w:t>
      </w:r>
    </w:p>
    <w:p w14:paraId="5C738D5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open()</w:t>
      </w:r>
      <w:r>
        <w:rPr>
          <w:rFonts w:ascii="仿宋" w:eastAsia="仿宋" w:hAnsi="仿宋"/>
          <w:color w:val="000000"/>
          <w:sz w:val="21"/>
        </w:rPr>
        <w:t>函数最重要的参数有</w:t>
      </w:r>
      <w:r>
        <w:rPr>
          <w:rFonts w:ascii="仿宋" w:eastAsia="仿宋" w:hAnsi="仿宋"/>
          <w:color w:val="000000"/>
          <w:sz w:val="21"/>
        </w:rPr>
        <w:t>2</w:t>
      </w:r>
      <w:r>
        <w:rPr>
          <w:rFonts w:ascii="仿宋" w:eastAsia="仿宋" w:hAnsi="仿宋"/>
          <w:color w:val="000000"/>
          <w:sz w:val="21"/>
        </w:rPr>
        <w:t>个。</w:t>
      </w:r>
    </w:p>
    <w:p w14:paraId="5802DE3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第</w:t>
      </w:r>
      <w:r>
        <w:rPr>
          <w:rFonts w:ascii="仿宋" w:eastAsia="仿宋" w:hAnsi="仿宋"/>
          <w:color w:val="000000"/>
          <w:sz w:val="21"/>
        </w:rPr>
        <w:t>1</w:t>
      </w:r>
      <w:r>
        <w:rPr>
          <w:rFonts w:ascii="仿宋" w:eastAsia="仿宋" w:hAnsi="仿宋"/>
          <w:color w:val="000000"/>
          <w:sz w:val="21"/>
        </w:rPr>
        <w:t>个是文件的路径，比如上面的</w:t>
      </w:r>
      <w:r>
        <w:rPr>
          <w:rFonts w:ascii="仿宋" w:eastAsia="仿宋" w:hAnsi="仿宋"/>
          <w:color w:val="000000"/>
          <w:sz w:val="21"/>
        </w:rPr>
        <w:t>'data/letter.txt'</w:t>
      </w:r>
    </w:p>
    <w:p w14:paraId="011384A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第</w:t>
      </w:r>
      <w:r>
        <w:rPr>
          <w:rFonts w:ascii="仿宋" w:eastAsia="仿宋" w:hAnsi="仿宋"/>
          <w:color w:val="000000"/>
          <w:sz w:val="21"/>
        </w:rPr>
        <w:t>2</w:t>
      </w:r>
      <w:r>
        <w:rPr>
          <w:rFonts w:ascii="仿宋" w:eastAsia="仿宋" w:hAnsi="仿宋"/>
          <w:color w:val="000000"/>
          <w:sz w:val="21"/>
        </w:rPr>
        <w:t>个是打开的方式，是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只读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方式打开，还是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读写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方式，这个参数如果不写的话，默认是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只读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方式。</w:t>
      </w:r>
    </w:p>
    <w:p w14:paraId="64D4B5A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open()</w:t>
      </w:r>
      <w:r>
        <w:rPr>
          <w:rFonts w:ascii="仿宋" w:eastAsia="仿宋" w:hAnsi="仿宋"/>
          <w:color w:val="000000"/>
          <w:sz w:val="21"/>
        </w:rPr>
        <w:t>执行成功后，可以认为它返回了一个文件的对象。</w:t>
      </w:r>
    </w:p>
    <w:p w14:paraId="4F49062E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我们用变量</w:t>
      </w:r>
      <w:r>
        <w:rPr>
          <w:rFonts w:ascii="仿宋" w:eastAsia="仿宋" w:hAnsi="仿宋"/>
          <w:color w:val="000000"/>
          <w:sz w:val="21"/>
        </w:rPr>
        <w:t xml:space="preserve"> f</w:t>
      </w:r>
      <w:r>
        <w:rPr>
          <w:rFonts w:ascii="仿宋" w:eastAsia="仿宋" w:hAnsi="仿宋"/>
          <w:color w:val="000000"/>
          <w:sz w:val="21"/>
        </w:rPr>
        <w:t xml:space="preserve">_read </w:t>
      </w:r>
      <w:r>
        <w:rPr>
          <w:rFonts w:ascii="仿宋" w:eastAsia="仿宋" w:hAnsi="仿宋"/>
          <w:color w:val="000000"/>
          <w:sz w:val="21"/>
        </w:rPr>
        <w:t>来指向这个文件。</w:t>
      </w:r>
    </w:p>
    <w:p w14:paraId="3F7F017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这个文件类的对象，有一个</w:t>
      </w:r>
      <w:r>
        <w:rPr>
          <w:rFonts w:ascii="仿宋" w:eastAsia="仿宋" w:hAnsi="仿宋"/>
          <w:color w:val="000000"/>
          <w:sz w:val="21"/>
        </w:rPr>
        <w:t xml:space="preserve"> read() </w:t>
      </w:r>
      <w:r>
        <w:rPr>
          <w:rFonts w:ascii="仿宋" w:eastAsia="仿宋" w:hAnsi="仿宋"/>
          <w:color w:val="000000"/>
          <w:sz w:val="21"/>
        </w:rPr>
        <w:t>函数，可以读取文件里的内容。</w:t>
      </w:r>
    </w:p>
    <w:p w14:paraId="0667AAD1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content = f_read.read()</w:t>
      </w:r>
    </w:p>
    <w:p w14:paraId="5210C81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我们把读取到的内容打印出来。果然是文件里的内容。</w:t>
      </w:r>
    </w:p>
    <w:p w14:paraId="68D86AEC" w14:textId="77777777" w:rsidR="00CC2880" w:rsidRDefault="00A075A7">
      <w:pPr>
        <w:jc w:val="center"/>
      </w:pPr>
      <w:r>
        <w:rPr>
          <w:noProof/>
        </w:rPr>
        <w:lastRenderedPageBreak/>
        <w:drawing>
          <wp:inline distT="0" distB="0" distL="0" distR="0" wp14:anchorId="41BA1B94" wp14:editId="1BC0E106">
            <wp:extent cx="3657600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0C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最后，千万别忘记了，打开的文件要关掉！</w:t>
      </w:r>
    </w:p>
    <w:p w14:paraId="57DD6A7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f_read.close()</w:t>
      </w:r>
    </w:p>
    <w:p w14:paraId="64491D1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我们先看完整的程序</w:t>
      </w:r>
    </w:p>
    <w:p w14:paraId="63EE8D8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f_read = open('data/letter.txt')</w:t>
      </w:r>
    </w:p>
    <w:p w14:paraId="51B7F2B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content = f_read.read()</w:t>
      </w:r>
    </w:p>
    <w:p w14:paraId="18E6662A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target = ''</w:t>
      </w:r>
    </w:p>
    <w:p w14:paraId="59EA2861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key = 3</w:t>
      </w:r>
    </w:p>
    <w:p w14:paraId="071C0A4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for i in range(len(content)):</w:t>
      </w:r>
    </w:p>
    <w:p w14:paraId="59C1FA2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if </w:t>
      </w:r>
      <w:r>
        <w:rPr>
          <w:rFonts w:ascii="仿宋" w:eastAsia="仿宋" w:hAnsi="仿宋"/>
          <w:color w:val="000000"/>
          <w:sz w:val="21"/>
        </w:rPr>
        <w:t>content[i].isalpha():</w:t>
      </w:r>
    </w:p>
    <w:p w14:paraId="01A5F619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if ord(content[i]) &lt; 97:</w:t>
      </w:r>
    </w:p>
    <w:p w14:paraId="56DEC75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target += chr( 65 + ( ord(content[i]) - 65 + key) % 26 )</w:t>
      </w:r>
    </w:p>
    <w:p w14:paraId="3B923F88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else:</w:t>
      </w:r>
    </w:p>
    <w:p w14:paraId="749C0B1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target += chr( 97 + ( ord(content[i])- 97 + key ) % 26 )</w:t>
      </w:r>
    </w:p>
    <w:p w14:paraId="216149A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else:</w:t>
      </w:r>
    </w:p>
    <w:p w14:paraId="2C53EB7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target += content[i]</w:t>
      </w:r>
    </w:p>
    <w:p w14:paraId="2A7D96AA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f_read.close()</w:t>
      </w:r>
    </w:p>
    <w:p w14:paraId="2F09CE7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 xml:space="preserve">f_writer = </w:t>
      </w:r>
      <w:r>
        <w:rPr>
          <w:rFonts w:ascii="仿宋" w:eastAsia="仿宋" w:hAnsi="仿宋"/>
          <w:color w:val="000000"/>
          <w:sz w:val="21"/>
        </w:rPr>
        <w:t>open('data/result.txt',mode='w')</w:t>
      </w:r>
    </w:p>
    <w:p w14:paraId="2641F1B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f_writer.write(target)</w:t>
      </w:r>
    </w:p>
    <w:p w14:paraId="4AE1B398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f_writer.close()</w:t>
      </w:r>
    </w:p>
    <w:p w14:paraId="4FB3B31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lastRenderedPageBreak/>
        <w:t>中间部分是对信的内容进行加密。</w:t>
      </w:r>
      <w:r>
        <w:rPr>
          <w:rFonts w:ascii="仿宋" w:eastAsia="仿宋" w:hAnsi="仿宋"/>
          <w:color w:val="000000"/>
          <w:sz w:val="21"/>
        </w:rPr>
        <w:t>target</w:t>
      </w:r>
      <w:r>
        <w:rPr>
          <w:rFonts w:ascii="仿宋" w:eastAsia="仿宋" w:hAnsi="仿宋"/>
          <w:color w:val="000000"/>
          <w:sz w:val="21"/>
        </w:rPr>
        <w:t>是加密后的结果。</w:t>
      </w:r>
    </w:p>
    <w:p w14:paraId="3BE9A61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后面三行代码是，打开一个用于保存加密结果的文件（先要创建），</w:t>
      </w:r>
      <w:r>
        <w:rPr>
          <w:rFonts w:ascii="仿宋" w:eastAsia="仿宋" w:hAnsi="仿宋"/>
          <w:color w:val="000000"/>
          <w:sz w:val="21"/>
        </w:rPr>
        <w:t xml:space="preserve"> mode = 'w'</w:t>
      </w:r>
      <w:r>
        <w:rPr>
          <w:rFonts w:ascii="仿宋" w:eastAsia="仿宋" w:hAnsi="仿宋"/>
          <w:color w:val="000000"/>
          <w:sz w:val="21"/>
        </w:rPr>
        <w:t>就是前面说的第</w:t>
      </w:r>
      <w:r>
        <w:rPr>
          <w:rFonts w:ascii="仿宋" w:eastAsia="仿宋" w:hAnsi="仿宋"/>
          <w:color w:val="000000"/>
          <w:sz w:val="21"/>
        </w:rPr>
        <w:t>2</w:t>
      </w:r>
      <w:r>
        <w:rPr>
          <w:rFonts w:ascii="仿宋" w:eastAsia="仿宋" w:hAnsi="仿宋"/>
          <w:color w:val="000000"/>
          <w:sz w:val="21"/>
        </w:rPr>
        <w:t>个参数，</w:t>
      </w:r>
      <w:r>
        <w:rPr>
          <w:rFonts w:ascii="仿宋" w:eastAsia="仿宋" w:hAnsi="仿宋"/>
          <w:color w:val="000000"/>
          <w:sz w:val="21"/>
        </w:rPr>
        <w:t>’w'</w:t>
      </w:r>
      <w:r>
        <w:rPr>
          <w:rFonts w:ascii="仿宋" w:eastAsia="仿宋" w:hAnsi="仿宋"/>
          <w:color w:val="000000"/>
          <w:sz w:val="21"/>
        </w:rPr>
        <w:t>表示用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写入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模式。</w:t>
      </w:r>
    </w:p>
    <w:p w14:paraId="0D96619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然后用</w:t>
      </w:r>
      <w:r>
        <w:rPr>
          <w:rFonts w:ascii="仿宋" w:eastAsia="仿宋" w:hAnsi="仿宋"/>
          <w:color w:val="000000"/>
          <w:sz w:val="21"/>
        </w:rPr>
        <w:t xml:space="preserve"> write() </w:t>
      </w:r>
      <w:r>
        <w:rPr>
          <w:rFonts w:ascii="仿宋" w:eastAsia="仿宋" w:hAnsi="仿宋"/>
          <w:color w:val="000000"/>
          <w:sz w:val="21"/>
        </w:rPr>
        <w:t>函数把加密后的内容写入到文件里。</w:t>
      </w:r>
    </w:p>
    <w:p w14:paraId="5D2A49B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最后，千万别忘记，把文件关闭！</w:t>
      </w:r>
    </w:p>
    <w:p w14:paraId="3A5A373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如何破解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</w:p>
    <w:p w14:paraId="3203FA24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李雷和</w:t>
      </w:r>
      <w:r>
        <w:rPr>
          <w:rFonts w:ascii="仿宋" w:eastAsia="仿宋" w:hAnsi="仿宋"/>
          <w:color w:val="000000"/>
          <w:sz w:val="21"/>
        </w:rPr>
        <w:t>Kate</w:t>
      </w:r>
      <w:r>
        <w:rPr>
          <w:rFonts w:ascii="仿宋" w:eastAsia="仿宋" w:hAnsi="仿宋"/>
          <w:color w:val="000000"/>
          <w:sz w:val="21"/>
        </w:rPr>
        <w:t>于是开始使用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进行通信。</w:t>
      </w:r>
    </w:p>
    <w:p w14:paraId="5D9FF86A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加密后信件</w:t>
      </w:r>
      <w:r>
        <w:rPr>
          <w:rFonts w:ascii="仿宋" w:eastAsia="仿宋" w:hAnsi="仿宋"/>
          <w:color w:val="000000"/>
          <w:sz w:val="21"/>
        </w:rPr>
        <w:t>就如下图一样。</w:t>
      </w:r>
    </w:p>
    <w:p w14:paraId="5D09E355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51855801" wp14:editId="038DFA61">
            <wp:extent cx="3657600" cy="101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1223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但这样就保险了吗？</w:t>
      </w:r>
    </w:p>
    <w:p w14:paraId="76BBB5E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他们的信件再次落入父母的手中，李雷爸爸看到信的内容哈哈大笑。</w:t>
      </w:r>
    </w:p>
    <w:p w14:paraId="1A3D91E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小儿岂敢班门弄斧哉！</w:t>
      </w:r>
      <w:r>
        <w:rPr>
          <w:rFonts w:ascii="仿宋" w:eastAsia="仿宋" w:hAnsi="仿宋"/>
          <w:color w:val="000000"/>
          <w:sz w:val="21"/>
        </w:rPr>
        <w:t>”</w:t>
      </w:r>
    </w:p>
    <w:p w14:paraId="4712BC28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78CB10CF" wp14:editId="2150D089">
            <wp:extent cx="3657600" cy="243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2CB0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为什么李雷爸爸会对李雷的加密不屑一顾呢？</w:t>
      </w:r>
    </w:p>
    <w:p w14:paraId="24C433D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因为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是非常容易破解的。</w:t>
      </w:r>
    </w:p>
    <w:p w14:paraId="1605285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所谓破解，就是在不知道秘钥的情况下，把密文还原成明文。</w:t>
      </w:r>
    </w:p>
    <w:p w14:paraId="5EE8EFF6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lastRenderedPageBreak/>
        <w:t>为什么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非常容易破解？</w:t>
      </w:r>
    </w:p>
    <w:p w14:paraId="294A9B37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凯撒加密盘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就可以给出直观的答案。</w:t>
      </w:r>
    </w:p>
    <w:p w14:paraId="2E316792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因为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的有效秘钥只有</w:t>
      </w:r>
      <w:r>
        <w:rPr>
          <w:rFonts w:ascii="仿宋" w:eastAsia="仿宋" w:hAnsi="仿宋"/>
          <w:color w:val="000000"/>
          <w:sz w:val="21"/>
        </w:rPr>
        <w:t xml:space="preserve"> 25</w:t>
      </w:r>
      <w:r>
        <w:rPr>
          <w:rFonts w:ascii="仿宋" w:eastAsia="仿宋" w:hAnsi="仿宋"/>
          <w:color w:val="000000"/>
          <w:sz w:val="21"/>
        </w:rPr>
        <w:t>个。</w:t>
      </w:r>
    </w:p>
    <w:p w14:paraId="385F16A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所以，只需要把</w:t>
      </w:r>
      <w:r>
        <w:rPr>
          <w:rFonts w:ascii="仿宋" w:eastAsia="仿宋" w:hAnsi="仿宋"/>
          <w:color w:val="000000"/>
          <w:sz w:val="21"/>
        </w:rPr>
        <w:t xml:space="preserve"> key </w:t>
      </w:r>
      <w:r>
        <w:rPr>
          <w:rFonts w:ascii="仿宋" w:eastAsia="仿宋" w:hAnsi="仿宋"/>
          <w:color w:val="000000"/>
          <w:sz w:val="21"/>
        </w:rPr>
        <w:t>从</w:t>
      </w:r>
      <w:r>
        <w:rPr>
          <w:rFonts w:ascii="仿宋" w:eastAsia="仿宋" w:hAnsi="仿宋"/>
          <w:color w:val="000000"/>
          <w:sz w:val="21"/>
        </w:rPr>
        <w:t xml:space="preserve"> 1</w:t>
      </w:r>
      <w:r>
        <w:rPr>
          <w:rFonts w:ascii="仿宋" w:eastAsia="仿宋" w:hAnsi="仿宋"/>
          <w:color w:val="000000"/>
          <w:sz w:val="21"/>
        </w:rPr>
        <w:t>到</w:t>
      </w:r>
      <w:r>
        <w:rPr>
          <w:rFonts w:ascii="仿宋" w:eastAsia="仿宋" w:hAnsi="仿宋"/>
          <w:color w:val="000000"/>
          <w:sz w:val="21"/>
        </w:rPr>
        <w:t xml:space="preserve"> 25 </w:t>
      </w:r>
      <w:r>
        <w:rPr>
          <w:rFonts w:ascii="仿宋" w:eastAsia="仿宋" w:hAnsi="仿宋"/>
          <w:color w:val="000000"/>
          <w:sz w:val="21"/>
        </w:rPr>
        <w:t>都尝试解密一遍。就能找到正确的明文。</w:t>
      </w:r>
    </w:p>
    <w:p w14:paraId="32F574AA" w14:textId="77777777" w:rsidR="00CC2880" w:rsidRDefault="00A075A7">
      <w:pPr>
        <w:jc w:val="center"/>
      </w:pPr>
      <w:r>
        <w:rPr>
          <w:noProof/>
        </w:rPr>
        <w:drawing>
          <wp:inline distT="0" distB="0" distL="0" distR="0" wp14:anchorId="345CCAA6" wp14:editId="66D70297">
            <wp:extent cx="3657600" cy="32251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FB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注：</w:t>
      </w:r>
      <w:r>
        <w:rPr>
          <w:rFonts w:ascii="仿宋" w:eastAsia="仿宋" w:hAnsi="仿宋"/>
          <w:color w:val="000000"/>
          <w:sz w:val="21"/>
        </w:rPr>
        <w:t xml:space="preserve"> </w:t>
      </w:r>
      <w:r>
        <w:rPr>
          <w:rFonts w:ascii="仿宋" w:eastAsia="仿宋" w:hAnsi="仿宋"/>
          <w:color w:val="000000"/>
          <w:sz w:val="21"/>
        </w:rPr>
        <w:t>当然，首先李雷爸爸要能猜到李雷用的是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。这就是李雷爸爸的经验了。</w:t>
      </w:r>
    </w:p>
    <w:p w14:paraId="6C9027D5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帮李雷想一种新的加密方式</w:t>
      </w:r>
    </w:p>
    <w:p w14:paraId="7154FA7B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聪明的李雷在使用</w:t>
      </w:r>
      <w:r>
        <w:rPr>
          <w:rFonts w:ascii="仿宋" w:eastAsia="仿宋" w:hAnsi="仿宋"/>
          <w:color w:val="000000"/>
          <w:sz w:val="21"/>
        </w:rPr>
        <w:t>“</w:t>
      </w:r>
      <w:r>
        <w:rPr>
          <w:rFonts w:ascii="仿宋" w:eastAsia="仿宋" w:hAnsi="仿宋"/>
          <w:color w:val="000000"/>
          <w:sz w:val="21"/>
        </w:rPr>
        <w:t>凯撒加密</w:t>
      </w:r>
      <w:r>
        <w:rPr>
          <w:rFonts w:ascii="仿宋" w:eastAsia="仿宋" w:hAnsi="仿宋"/>
          <w:color w:val="000000"/>
          <w:sz w:val="21"/>
        </w:rPr>
        <w:t>”</w:t>
      </w:r>
      <w:r>
        <w:rPr>
          <w:rFonts w:ascii="仿宋" w:eastAsia="仿宋" w:hAnsi="仿宋"/>
          <w:color w:val="000000"/>
          <w:sz w:val="21"/>
        </w:rPr>
        <w:t>通信一段时间后，也敏感地察觉到好像爸爸妈妈还是知道信里的内容。他用类似的方法进行了试探，果然证实了他的猜测。</w:t>
      </w:r>
    </w:p>
    <w:p w14:paraId="641A344C" w14:textId="77777777" w:rsidR="00CC2880" w:rsidRDefault="00A075A7">
      <w:pPr>
        <w:ind w:firstLine="360"/>
      </w:pPr>
      <w:r>
        <w:rPr>
          <w:rFonts w:ascii="仿宋" w:eastAsia="仿宋" w:hAnsi="仿宋"/>
          <w:color w:val="000000"/>
          <w:sz w:val="21"/>
        </w:rPr>
        <w:t>怎么办呢？有没有更难破解的加密方法，同时也方便描述，操作简单呢？</w:t>
      </w:r>
    </w:p>
    <w:sectPr w:rsidR="00CC28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075A7"/>
    <w:rsid w:val="00AA1D8D"/>
    <w:rsid w:val="00B47730"/>
    <w:rsid w:val="00CB0664"/>
    <w:rsid w:val="00CC28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0EA36"/>
  <w14:defaultImageDpi w14:val="300"/>
  <w15:docId w15:val="{B4481930-69C8-4970-93B1-45484CF9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2022-01-12T06:01:00Z</dcterms:created>
  <dcterms:modified xsi:type="dcterms:W3CDTF">2022-01-12T06:01:00Z</dcterms:modified>
  <cp:category/>
</cp:coreProperties>
</file>